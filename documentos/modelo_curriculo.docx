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Currículo - Modelo Básico</w:t>
      </w:r>
    </w:p>
    <w:p>
      <w:pPr>
        <w:pStyle w:val="Heading2"/>
      </w:pPr>
      <w:r>
        <w:t>Informações Pessoais</w:t>
      </w:r>
    </w:p>
    <w:p>
      <w:r>
        <w:t>Nome: ________________________________</w:t>
      </w:r>
    </w:p>
    <w:p>
      <w:r>
        <w:t>Endereço: ____________________________</w:t>
      </w:r>
    </w:p>
    <w:p>
      <w:r>
        <w:t>Telefone: ____________________________</w:t>
      </w:r>
    </w:p>
    <w:p>
      <w:r>
        <w:t>E-mail: ______________________________</w:t>
      </w:r>
    </w:p>
    <w:p>
      <w:pPr>
        <w:pStyle w:val="Heading2"/>
      </w:pPr>
      <w:r>
        <w:t>Objetivo</w:t>
      </w:r>
    </w:p>
    <w:p>
      <w:r>
        <w:t>Descrever seu objetivo profissional de forma clara e concisa.</w:t>
      </w:r>
    </w:p>
    <w:p>
      <w:pPr>
        <w:pStyle w:val="Heading2"/>
      </w:pPr>
      <w:r>
        <w:t>Formação Acadêmica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Período</w:t>
            </w:r>
          </w:p>
        </w:tc>
        <w:tc>
          <w:tcPr>
            <w:tcW w:type="dxa" w:w="2880"/>
          </w:tcPr>
          <w:p>
            <w:r>
              <w:t>Curso</w:t>
            </w:r>
          </w:p>
        </w:tc>
        <w:tc>
          <w:tcPr>
            <w:tcW w:type="dxa" w:w="2880"/>
          </w:tcPr>
          <w:p>
            <w:r>
              <w:t>Instituição</w:t>
            </w:r>
          </w:p>
        </w:tc>
      </w:tr>
      <w:tr>
        <w:tc>
          <w:tcPr>
            <w:tcW w:type="dxa" w:w="2880"/>
          </w:tcPr>
          <w:p>
            <w:r>
              <w:t>AAAA – BBBB</w:t>
            </w:r>
          </w:p>
        </w:tc>
        <w:tc>
          <w:tcPr>
            <w:tcW w:type="dxa" w:w="2880"/>
          </w:tcPr>
          <w:p>
            <w:r>
              <w:t>Nome do Curso</w:t>
            </w:r>
          </w:p>
        </w:tc>
        <w:tc>
          <w:tcPr>
            <w:tcW w:type="dxa" w:w="2880"/>
          </w:tcPr>
          <w:p>
            <w:r>
              <w:t>Nome da Instituição</w:t>
            </w:r>
          </w:p>
        </w:tc>
      </w:tr>
    </w:tbl>
    <w:p>
      <w:pPr>
        <w:pStyle w:val="Heading2"/>
      </w:pPr>
      <w:r>
        <w:t>Experiência Profissional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Período</w:t>
            </w:r>
          </w:p>
        </w:tc>
        <w:tc>
          <w:tcPr>
            <w:tcW w:type="dxa" w:w="2880"/>
          </w:tcPr>
          <w:p>
            <w:r>
              <w:t>Cargo</w:t>
            </w:r>
          </w:p>
        </w:tc>
        <w:tc>
          <w:tcPr>
            <w:tcW w:type="dxa" w:w="2880"/>
          </w:tcPr>
          <w:p>
            <w:r>
              <w:t>Empresa</w:t>
            </w:r>
          </w:p>
        </w:tc>
      </w:tr>
      <w:tr>
        <w:tc>
          <w:tcPr>
            <w:tcW w:type="dxa" w:w="2880"/>
          </w:tcPr>
          <w:p>
            <w:r>
              <w:t>AAAA – BBBB</w:t>
            </w:r>
          </w:p>
        </w:tc>
        <w:tc>
          <w:tcPr>
            <w:tcW w:type="dxa" w:w="2880"/>
          </w:tcPr>
          <w:p>
            <w:r>
              <w:t>Nome do Cargo</w:t>
            </w:r>
          </w:p>
        </w:tc>
        <w:tc>
          <w:tcPr>
            <w:tcW w:type="dxa" w:w="2880"/>
          </w:tcPr>
          <w:p>
            <w:r>
              <w:t>Nome da Empresa</w:t>
            </w:r>
          </w:p>
        </w:tc>
      </w:tr>
    </w:tbl>
    <w:p>
      <w:pPr>
        <w:pStyle w:val="Heading2"/>
      </w:pPr>
      <w:r>
        <w:t>Habilidades</w:t>
      </w:r>
    </w:p>
    <w:p>
      <w:r>
        <w:t>• Habilidade 1</w:t>
        <w:br/>
        <w:t>• Habilidade 2</w:t>
        <w:br/>
        <w:t>• Habilidade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